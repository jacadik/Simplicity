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quick br0wn f0x.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