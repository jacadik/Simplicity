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Pokémon are popular creatures.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