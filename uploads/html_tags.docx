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&lt;b&gt;world!&lt;/b&gt;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