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Formal Business Letter</w:t>
      </w:r>
    </w:p>
    <w:p>
      <w:r>
        <w:t>Company Name</w:t>
        <w:br/>
        <w:t>123 Business St.</w:t>
        <w:br/>
        <w:t>City, Country</w:t>
        <w:br/>
        <w:t>Date: March 12, 2025</w:t>
        <w:br/>
      </w:r>
    </w:p>
    <w:p>
      <w:r>
        <w:t>To: John Doe</w:t>
        <w:br/>
        <w:t>XYZ Corporation</w:t>
        <w:br/>
        <w:t>456 Corporate Blvd.</w:t>
        <w:br/>
        <w:t>City, Country</w:t>
        <w:br/>
      </w:r>
    </w:p>
    <w:p>
      <w:pPr>
        <w:pStyle w:val="Heading1"/>
      </w:pPr>
      <w:r>
        <w:t>Subject: Proposal for Collaboration</w:t>
        <w:br/>
      </w:r>
    </w:p>
    <w:p>
      <w:r>
        <w:t>Dear Mr. Doe,</w:t>
        <w:br/>
      </w:r>
    </w:p>
    <w:p>
      <w:r>
        <w:t>We are pleased to present this proposal for a potential collaboration between our companies. Over the years, we have built a strong reputation for delivering high-quality solutions, and we believe a partnership with XYZ Corporation will be mutually beneficial.</w:t>
      </w:r>
    </w:p>
    <w:p>
      <w:r>
        <w:t>Our key areas of expertise include:</w:t>
        <w:br/>
        <w:t>• Software development and system integration.</w:t>
        <w:br/>
        <w:t>• Artificial intelligence and machine learning solutions.</w:t>
        <w:br/>
        <w:t>• Business automation and cloud services.</w:t>
      </w:r>
    </w:p>
    <w:p>
      <w:r>
        <w:t>We have analyzed the market trends and recognize the synergy between our organizations. To ensure a smooth partnership, we propose the following initial steps:</w:t>
        <w:br/>
        <w:t>1. A preliminary meeting to discuss the key objectives.</w:t>
        <w:br/>
        <w:t>2. A review of mutual business goals and expected outcomes.</w:t>
        <w:br/>
        <w:t>3. A pilot project to evaluate our collaboration capabilities.</w:t>
      </w:r>
    </w:p>
    <w:p>
      <w:r>
        <w:t>We look forward to your response and hope to schedule a meeting at your earliest convenience.</w:t>
      </w:r>
    </w:p>
    <w:p>
      <w:r>
        <w:t>Best regards,</w:t>
        <w:br/>
        <w:t>[Your Name]</w:t>
        <w:br/>
        <w:t>[Your Position]</w:t>
        <w:br/>
        <w:t>[Your Company]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