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Apples and oranges are delicious fruits.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