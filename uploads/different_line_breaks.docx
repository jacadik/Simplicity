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 jumps</w:t>
        <w:br/>
        <w:t>over the lazy dog.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