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 quick   brown fox.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