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apple was eaten by the boy.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